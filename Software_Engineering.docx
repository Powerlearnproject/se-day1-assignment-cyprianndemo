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t>Introduction to Software Engineering and AI</w:t>
      </w:r>
    </w:p>
    <w:p/>
    <w:p>
      <w:r>
        <w:t># Part 1: Introduction to Software Engineering</w:t>
      </w:r>
    </w:p>
    <w:p/>
    <w:p>
      <w:r>
        <w:t>## Definition and Importance</w:t>
      </w:r>
    </w:p>
    <w:p>
      <w:r>
        <w:t>Software engineering is the systematic application of engineering principles to the design, development, testing, deployment, and maintenance of software. It ensures that software systems are reliable, scalable, and maintainable while meeting user requirements and business needs.</w:t>
      </w:r>
    </w:p>
    <w:p/>
    <w:p>
      <w:r>
        <w:t>### Importance in the Technology Industry:</w:t>
      </w:r>
    </w:p>
    <w:p>
      <w:r>
        <w:t>- Efficiency and Productivity: Helps in building complex systems with optimized resource usage.</w:t>
      </w:r>
    </w:p>
    <w:p>
      <w:r>
        <w:t>- Quality Assurance: Ensures software reliability, security, and performance.</w:t>
      </w:r>
    </w:p>
    <w:p>
      <w:r>
        <w:t>- Cost-effectiveness: Reduces development costs by improving planning and reducing errors.</w:t>
      </w:r>
    </w:p>
    <w:p>
      <w:r>
        <w:t>- Scalability: Supports the growth and adaptability of systems.</w:t>
      </w:r>
    </w:p>
    <w:p>
      <w:r>
        <w:t>- Security and Compliance: Addresses vulnerabilities and ensures compliance with industry standards.</w:t>
      </w:r>
    </w:p>
    <w:p/>
    <w:p>
      <w:r>
        <w:t>## Key Milestones in the Evolution of Software Engineering</w:t>
      </w:r>
    </w:p>
    <w:p>
      <w:r>
        <w:t>1. The Birth of Software Engineering (1968)</w:t>
      </w:r>
    </w:p>
    <w:p>
      <w:r>
        <w:t xml:space="preserve">   - Coined during the NATO Software Engineering Conference to address software crisis issues.</w:t>
      </w:r>
    </w:p>
    <w:p>
      <w:r>
        <w:t>2. Introduction of Object-Oriented Programming (OOP) (1970s-1980s)</w:t>
      </w:r>
    </w:p>
    <w:p>
      <w:r>
        <w:t xml:space="preserve">   - Promoted code reusability and modular programming (e.g., Smalltalk, C++).</w:t>
      </w:r>
    </w:p>
    <w:p>
      <w:r>
        <w:t>3. Agile Manifesto (2001)</w:t>
      </w:r>
    </w:p>
    <w:p>
      <w:r>
        <w:t xml:space="preserve">   - Shifted from traditional methodologies to iterative, customer-centric development.</w:t>
      </w:r>
    </w:p>
    <w:p/>
    <w:p>
      <w:r>
        <w:t>## Phases of the Software Development Life Cycle (SDLC)</w:t>
      </w:r>
    </w:p>
    <w:p>
      <w:r>
        <w:t>1. Planning – Define project scope and feasibility.</w:t>
      </w:r>
    </w:p>
    <w:p>
      <w:r>
        <w:t>2. Requirement Analysis – Gather and document functional and non-functional requirements.</w:t>
      </w:r>
    </w:p>
    <w:p>
      <w:r>
        <w:t>3. Design – Create architecture, user interface, and system models.</w:t>
      </w:r>
    </w:p>
    <w:p>
      <w:r>
        <w:t>4. Implementation – Write and integrate code components.</w:t>
      </w:r>
    </w:p>
    <w:p>
      <w:r>
        <w:t>5. Testing – Verify functionality, security, and performance.</w:t>
      </w:r>
    </w:p>
    <w:p>
      <w:r>
        <w:t>6. Deployment – Release and install the software in the production environment.</w:t>
      </w:r>
    </w:p>
    <w:p>
      <w:r>
        <w:t>7. Maintenance – Provide updates, bug fixes, and performance improvements.</w:t>
      </w:r>
    </w:p>
    <w:p/>
    <w:p>
      <w:r>
        <w:t>## Waterfall vs. Agile Methodologies</w:t>
      </w:r>
    </w:p>
    <w:p/>
    <w:p>
      <w:r>
        <w:t>| Feature       | Waterfall                        | Agile                                  |</w:t>
      </w:r>
    </w:p>
    <w:p>
      <w:r>
        <w:t>|--------------|---------------------------------|---------------------------------------|</w:t>
      </w:r>
    </w:p>
    <w:p>
      <w:r>
        <w:t>| Approach     | Sequential                      | Iterative and incremental            |</w:t>
      </w:r>
    </w:p>
    <w:p>
      <w:r>
        <w:t>| Flexibility  | Rigid, difficult to change     | Adaptable, allows continuous changes |</w:t>
      </w:r>
    </w:p>
    <w:p>
      <w:r>
        <w:t>| Testing      | After implementation           | Continuous throughout development    |</w:t>
      </w:r>
    </w:p>
    <w:p>
      <w:r>
        <w:t>| Documentation | Extensive                      | Lightweight and adaptable            |</w:t>
      </w:r>
    </w:p>
    <w:p>
      <w:r>
        <w:t>| Best Use Case | Large-scale projects with fixed requirements | Dynamic projects needing frequent changes |</w:t>
      </w:r>
    </w:p>
    <w:p/>
    <w:p>
      <w:r>
        <w:t>Example Use Cases:</w:t>
      </w:r>
    </w:p>
    <w:p>
      <w:r>
        <w:t>- Waterfall: Building mission-critical software (e.g., aerospace, banking systems).</w:t>
      </w:r>
    </w:p>
    <w:p>
      <w:r>
        <w:t>- Agile: Developing consumer-facing applications (e.g., mobile apps, web services).</w:t>
      </w:r>
    </w:p>
    <w:p/>
    <w:p>
      <w:r>
        <w:t>## Roles in a Software Engineering Team</w:t>
      </w:r>
    </w:p>
    <w:p>
      <w:r>
        <w:t>1. Software Developer</w:t>
      </w:r>
    </w:p>
    <w:p>
      <w:r>
        <w:t xml:space="preserve">   - Writes, tests, and maintains code.</w:t>
      </w:r>
    </w:p>
    <w:p>
      <w:r>
        <w:t xml:space="preserve">   - Collaborates with designers and engineers to build software features.</w:t>
      </w:r>
    </w:p>
    <w:p/>
    <w:p>
      <w:r>
        <w:t>2. Quality Assurance (QA) Engineer</w:t>
      </w:r>
    </w:p>
    <w:p>
      <w:r>
        <w:t xml:space="preserve">   - Tests software to identify bugs and performance issues.</w:t>
      </w:r>
    </w:p>
    <w:p>
      <w:r>
        <w:t xml:space="preserve">   - Ensures software meets business and user requirements.</w:t>
      </w:r>
    </w:p>
    <w:p/>
    <w:p>
      <w:r>
        <w:t>3. Project Manager</w:t>
      </w:r>
    </w:p>
    <w:p>
      <w:r>
        <w:t xml:space="preserve">   - Plans and oversees project timelines and budgets.</w:t>
      </w:r>
    </w:p>
    <w:p>
      <w:r>
        <w:t xml:space="preserve">   - Coordinates communication between stakeholders and team members.</w:t>
      </w:r>
    </w:p>
    <w:p/>
    <w:p>
      <w:r>
        <w:t>## Importance of IDEs and VCS</w:t>
      </w:r>
    </w:p>
    <w:p>
      <w:r>
        <w:t>1. Integrated Development Environments (IDEs)</w:t>
      </w:r>
    </w:p>
    <w:p>
      <w:r>
        <w:t xml:space="preserve">   - Provide tools for coding, debugging, and testing.</w:t>
      </w:r>
    </w:p>
    <w:p>
      <w:r>
        <w:t xml:space="preserve">   - Examples: Visual Studio, IntelliJ IDEA, Eclipse.</w:t>
      </w:r>
    </w:p>
    <w:p/>
    <w:p>
      <w:r>
        <w:t>2. Version Control Systems (VCS)</w:t>
      </w:r>
    </w:p>
    <w:p>
      <w:r>
        <w:t xml:space="preserve">   - Track changes, enable collaboration, and maintain history.</w:t>
      </w:r>
    </w:p>
    <w:p>
      <w:r>
        <w:t xml:space="preserve">   - Examples: Git, Subversion (SVN).</w:t>
      </w:r>
    </w:p>
    <w:p/>
    <w:p>
      <w:r>
        <w:t>## Common Challenges and Strategies</w:t>
      </w:r>
    </w:p>
    <w:p>
      <w:r>
        <w:t>1. Managing Complex Requirements – Use requirement documentation and user stories.</w:t>
      </w:r>
    </w:p>
    <w:p>
      <w:r>
        <w:t>2. Debugging and Maintenance – Implement logging, testing frameworks, and code reviews.</w:t>
      </w:r>
    </w:p>
    <w:p>
      <w:r>
        <w:t>3. Security Vulnerabilities – Follow secure coding practices and conduct security audits.</w:t>
      </w:r>
    </w:p>
    <w:p>
      <w:r>
        <w:t>4. Keeping Up with Technological Changes – Continuous learning through courses and workshops.</w:t>
      </w:r>
    </w:p>
    <w:p/>
    <w:p>
      <w:r>
        <w:t>## Types of Software Testing</w:t>
      </w:r>
    </w:p>
    <w:p>
      <w:r>
        <w:t>1. Unit Testing – Tests individual components (e.g., functions, classes).</w:t>
      </w:r>
    </w:p>
    <w:p>
      <w:r>
        <w:t>2. Integration Testing – Ensures modules interact correctly.</w:t>
      </w:r>
    </w:p>
    <w:p>
      <w:r>
        <w:t>3. System Testing – Evaluates the complete system’s behavior.</w:t>
      </w:r>
    </w:p>
    <w:p>
      <w:r>
        <w:t>4. Acceptance Testing – Verifies if the system meets business needs.</w:t>
      </w:r>
    </w:p>
    <w:p/>
    <w:p>
      <w:r>
        <w:t># Part 2: Introduction to AI and Prompt Engineering</w:t>
      </w:r>
    </w:p>
    <w:p/>
    <w:p>
      <w:r>
        <w:t>## Definition and Importance</w:t>
      </w:r>
    </w:p>
    <w:p>
      <w:r>
        <w:t>Prompt engineering is the practice of designing and optimizing input queries for AI models to generate accurate and relevant responses. It is crucial in AI interactions as it directly impacts the quality of the model’s output.</w:t>
      </w:r>
    </w:p>
    <w:p/>
    <w:p>
      <w:r>
        <w:t>## Example of a Vague vs. Improved Prompt</w:t>
      </w:r>
    </w:p>
    <w:p>
      <w:r>
        <w:t>### Vague Prompt:</w:t>
      </w:r>
    </w:p>
    <w:p>
      <w:r>
        <w:t>Tell me about AI.</w:t>
      </w:r>
    </w:p>
    <w:p/>
    <w:p>
      <w:r>
        <w:t>### Improved Prompt:</w:t>
      </w:r>
    </w:p>
    <w:p>
      <w:r>
        <w:t>Explain artificial intelligence, including its definition, key applications, and impact on industries such as healthcare and finance. Provide real-world examples.</w:t>
      </w:r>
    </w:p>
    <w:p/>
    <w:p>
      <w:r>
        <w:t>Why is the Improved Prompt More Effective?</w:t>
      </w:r>
    </w:p>
    <w:p>
      <w:r>
        <w:t>- Clarity: Specifies the scope of AI.</w:t>
      </w:r>
    </w:p>
    <w:p>
      <w:r>
        <w:t>- Specificity: Focuses on key applications and industries.</w:t>
      </w:r>
    </w:p>
    <w:p>
      <w:r>
        <w:t>- Conciseness: Eliminates ambiguity, making it easier for AI to generate relevant content.</w:t>
      </w:r>
    </w:p>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auto"/>
    <w:pitch w:val="default"/>
    <w:sig w:usb0="00000000" w:usb1="00000000" w:usb2="00000000" w:usb3="00000000" w:csb0="0000019F" w:csb1="00000000"/>
  </w:font>
  <w:font w:name="FreeSerif">
    <w:panose1 w:val="02020603050405020304"/>
    <w:charset w:val="00"/>
    <w:family w:val="auto"/>
    <w:pitch w:val="default"/>
    <w:sig w:usb0="E5DFAFFF" w:usb1="C240FDFF" w:usb2="4B541B29" w:usb3="0400004B" w:csb0="600101FF" w:csb1="FFFF0000"/>
  </w:font>
  <w:font w:name="ＭＳ 明朝">
    <w:altName w:val="Quicksand Light"/>
    <w:panose1 w:val="00000000000000000000"/>
    <w:charset w:val="80"/>
    <w:family w:val="roman"/>
    <w:pitch w:val="default"/>
    <w:sig w:usb0="00000000" w:usb1="00000000" w:usb2="00000010" w:usb3="00000000" w:csb0="00020000" w:csb1="00000000"/>
  </w:font>
  <w:font w:name="ＭＳ 明朝">
    <w:altName w:val="Quicksand Light"/>
    <w:panose1 w:val="00000000000000000000"/>
    <w:charset w:val="86"/>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ＭＳ ゴシック">
    <w:altName w:val="Quicksand Light"/>
    <w:panose1 w:val="00000000000000000000"/>
    <w:charset w:val="80"/>
    <w:family w:val="modern"/>
    <w:pitch w:val="default"/>
    <w:sig w:usb0="00000000" w:usb1="00000000" w:usb2="00000010" w:usb3="00000000" w:csb0="00020000" w:csb1="00000000"/>
  </w:font>
  <w:font w:name="ＭＳ 明朝">
    <w:altName w:val="Quicksand Light"/>
    <w:panose1 w:val="00000000000000000000"/>
    <w:charset w:val="00"/>
    <w:family w:val="auto"/>
    <w:pitch w:val="default"/>
    <w:sig w:usb0="00000000" w:usb1="00000000" w:usb2="00000000" w:usb3="00000000" w:csb0="00000000" w:csb1="00000000"/>
  </w:font>
  <w:font w:name="Symbol">
    <w:altName w:val="Noto Color Emoji"/>
    <w:panose1 w:val="00000000000000000000"/>
    <w:charset w:val="02"/>
    <w:family w:val="auto"/>
    <w:pitch w:val="default"/>
    <w:sig w:usb0="00000000" w:usb1="00000000" w:usb2="00000000" w:usb3="00000000" w:csb0="80000000" w:csb1="00000000"/>
  </w:font>
  <w:font w:name="Noto Color Emoji">
    <w:panose1 w:val="02000609000000000000"/>
    <w:charset w:val="00"/>
    <w:family w:val="auto"/>
    <w:pitch w:val="default"/>
    <w:sig w:usb0="00000001" w:usb1="00000000" w:usb2="00000000" w:usb3="00000000" w:csb0="00000001" w:csb1="00000000"/>
  </w:font>
  <w:font w:name="Courier">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9BFD40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2013-12-24T02:15:00Z</dcterms:created>
  <dc:creator>python-docx</dc:creator>
  <dc:description>generated by python-docx</dc:description>
  <cp:lastModifiedBy>cp</cp:lastModifiedBy>
  <dcterms:modified xsi:type="dcterms:W3CDTF">2025-03-31T12:10:21Z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